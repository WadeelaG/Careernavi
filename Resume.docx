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**Hamza Khalid**</w:t>
        <w:br/>
        <w:br/>
        <w:t>Phone: 123-456-7890 | Email: hamzakhalid@email.com | Address: 123 Main Street, Cityville, State, Zip Code</w:t>
        <w:br/>
        <w:br/>
        <w:t>**Objective:**</w:t>
        <w:br/>
        <w:t>Seeking a challenging position in the field of [insert field] where I can utilize my [specific skills or experience] to contribute towards the growth of the organization.</w:t>
        <w:br/>
        <w:br/>
        <w:t>**Education:**</w:t>
        <w:br/>
        <w:t>Bachelor's Degree in [insert major], [University Name], Graduated [Year], Relevant Coursework: [List relevant courses]</w:t>
        <w:br/>
        <w:br/>
        <w:t>**Experience:**</w:t>
        <w:br/>
        <w:t>Position Title, Company Name, Location, Start Date - End Date</w:t>
        <w:br/>
        <w:t>- Responsible for [specific responsibility or achievement]</w:t>
        <w:br/>
        <w:t>- Collaborated with team members to [specific project or task]</w:t>
        <w:br/>
        <w:t>- Implemented [specific strategy or solution] resulting in [specific outcome]</w:t>
        <w:br/>
        <w:br/>
        <w:t>**Professional Summary:**</w:t>
        <w:br/>
        <w:t>Highly motivated [insert job title] with [number] years of experience in [specific industry or field]. Proven track record of [specific achievement or skill]. Strong [specific soft skill] and proficient in [list technical skills].</w:t>
        <w:br/>
        <w:br/>
        <w:t>**Skills:**</w:t>
        <w:br/>
        <w:t>Technical Skills: [List technical skills]</w:t>
        <w:br/>
        <w:t>Soft Skills: [List soft skills]</w:t>
        <w:br/>
        <w:br/>
        <w:t xml:space="preserve">**Certifications:**  </w:t>
        <w:br/>
        <w:t>- [Certification Name], Issuing Organization, Year Obtained</w:t>
        <w:br/>
        <w:br/>
        <w:t xml:space="preserve">**LinkedIn Profile:**  </w:t>
        <w:br/>
        <w:t>[LinkedIn Profile Link]</w:t>
        <w:br/>
        <w:br/>
        <w:t>**Projects:**</w:t>
        <w:br/>
        <w:t>- [Project Title]: [Description of project and role]</w:t>
        <w:br/>
        <w:t>- [Project Title]: [Description of project and role]</w:t>
        <w:br/>
        <w:br/>
        <w:t>**Languages and Proficiency:**</w:t>
        <w:br/>
        <w:t>- Fluent in [Language] (Native/Bilingual Proficiency)</w:t>
        <w:br/>
        <w:t>- Proficient in [Language] (Professional Working Proficiency)</w:t>
        <w:br/>
        <w:br/>
        <w:t xml:space="preserve">**Additional Information:**  </w:t>
        <w:br/>
        <w:t>- [Any other relevant information or accomplishments]</w:t>
        <w:br/>
        <w:br/>
        <w:t xml:space="preserve">**LinkedIn Profile:**  </w:t>
        <w:br/>
        <w:t>[LinkedIn Profile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