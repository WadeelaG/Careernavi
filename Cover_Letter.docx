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Dear Hiring Manager,</w:t>
        <w:br/>
        <w:br/>
        <w:br/>
        <w:br/>
        <w:t>I am writing to express my interest in the Data Scientist position at Stealla. With over 5 years of experience in data analysis, machine learning, and data science, I am confident in my abilities to contribute effectively to your team.</w:t>
        <w:br/>
        <w:br/>
        <w:br/>
        <w:br/>
        <w:t>Throughout my career, I have honed my skills in data analysis, with a strong proficiency in PowerBI and Tableau. I have a proven track record of leveraging these tools to derive valuable insights from complex data sets, ultimately driving strategic decision-making within organizations. My ability to interpret and visualize data in a clear and concise manner has been crucial in delivering actionable recommendations to stakeholders.</w:t>
        <w:br/>
        <w:br/>
        <w:br/>
        <w:br/>
        <w:t>In addition to my technical skills, I possess strong problem-solving abilities and a keen attention to detail. I am highly analytical and methodical in my approach to data analysis, ensuring accuracy and reliability in my findings. I am also adept at identifying trends and patterns within data, enabling me to uncover hidden insights that drive business growth and innovation.</w:t>
        <w:br/>
        <w:br/>
        <w:br/>
        <w:br/>
        <w:t>I am a team player who thrives in collaborative environments. I have experience working with cross-functional teams to develop data-driven solutions that address specific business challenges. I am able to effectively communicate complex technical concepts to non-technical stakeholders, facilitating understanding and alignment across different departments.sdff</w:t>
        <w:br/>
        <w:br/>
        <w:br/>
        <w:br/>
        <w:t>Furthermore, I am a quick learner with a passion for continuous improvement. I stay up-to-date on the latest advancements in data science and machine learning, constantly seeking opportunities to expand my skill set and expertise. I am excited about the prospect of joining Stealla and contributing my knowledge and experience to help achieve the company's goals.</w:t>
        <w:br/>
        <w:br/>
        <w:br/>
        <w:br/>
        <w:t>Thank you for considering my application. I look forward to the opportunity to discuss how my skills and experience align with the requirements of the Data Scientist position at Stealla. Please feel free to contact me at 03129922167 or email me at HK810838@gmail.com to schedule a meeting.</w:t>
        <w:br/>
        <w:br/>
        <w:br/>
        <w:br/>
        <w:t>Sincerely,</w:t>
        <w:br/>
        <w:br/>
        <w:br/>
        <w:br/>
        <w:t>Hamza Khalid</w:t>
        <w:br/>
        <w:br/>
        <w:t>03129922167</w:t>
        <w:br/>
        <w:br/>
        <w:t>HK810838@gmail.com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